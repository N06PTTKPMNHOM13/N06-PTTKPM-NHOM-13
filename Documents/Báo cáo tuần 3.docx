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CB169" w14:textId="77777777" w:rsidR="008949C8" w:rsidRDefault="00000000">
      <w:pPr>
        <w:pStyle w:val="Heading1"/>
      </w:pPr>
      <w:r>
        <w:t>Báo Cáo Tuần</w:t>
      </w:r>
    </w:p>
    <w:p w14:paraId="150EC77D" w14:textId="77777777" w:rsidR="008949C8" w:rsidRDefault="00000000">
      <w:pPr>
        <w:pStyle w:val="Heading2"/>
      </w:pPr>
      <w:r>
        <w:t>1. Thông tin chung</w:t>
      </w:r>
    </w:p>
    <w:p w14:paraId="7307BEAE" w14:textId="2706C8F8" w:rsidR="008949C8" w:rsidRDefault="00000000">
      <w:r>
        <w:t xml:space="preserve">- Tiêu đề báo cáo: Báo cáo tuần </w:t>
      </w:r>
      <w:r w:rsidR="00B43E85">
        <w:t>2</w:t>
      </w:r>
      <w:r>
        <w:t xml:space="preserve"> (</w:t>
      </w:r>
      <w:r w:rsidR="00943B8B">
        <w:t>23</w:t>
      </w:r>
      <w:r w:rsidR="003C7A93">
        <w:rPr>
          <w:lang w:val="vi-VN"/>
        </w:rPr>
        <w:t>/12</w:t>
      </w:r>
      <w:r>
        <w:t xml:space="preserve">- </w:t>
      </w:r>
      <w:r w:rsidR="00B43E85">
        <w:t>2</w:t>
      </w:r>
      <w:r w:rsidR="00943B8B">
        <w:t>9</w:t>
      </w:r>
      <w:r w:rsidR="003C7A93">
        <w:rPr>
          <w:lang w:val="vi-VN"/>
        </w:rPr>
        <w:t>/12</w:t>
      </w:r>
      <w:r>
        <w:t>)</w:t>
      </w:r>
    </w:p>
    <w:p w14:paraId="0B2B02DD" w14:textId="0B13AC2C" w:rsidR="008949C8" w:rsidRPr="003C7A93" w:rsidRDefault="00000000">
      <w:pPr>
        <w:rPr>
          <w:lang w:val="vi-VN"/>
        </w:rPr>
      </w:pPr>
      <w:r>
        <w:t xml:space="preserve">- Người báo cáo: </w:t>
      </w:r>
      <w:r w:rsidR="003C7A93">
        <w:t>Vũ</w:t>
      </w:r>
      <w:r w:rsidR="003C7A93">
        <w:rPr>
          <w:lang w:val="vi-VN"/>
        </w:rPr>
        <w:t xml:space="preserve"> Đức Nguyên, Lê Hoàng Phúc</w:t>
      </w:r>
    </w:p>
    <w:p w14:paraId="0C199043" w14:textId="120943E3" w:rsidR="008949C8" w:rsidRPr="003C7A93" w:rsidRDefault="00000000">
      <w:pPr>
        <w:rPr>
          <w:lang w:val="vi-VN"/>
        </w:rPr>
      </w:pPr>
      <w:r w:rsidRPr="003C7A93">
        <w:rPr>
          <w:lang w:val="vi-VN"/>
        </w:rPr>
        <w:t xml:space="preserve">- Ngày thực hiện: </w:t>
      </w:r>
      <w:r w:rsidR="00943B8B">
        <w:t>30</w:t>
      </w:r>
      <w:r w:rsidR="003C7A93">
        <w:rPr>
          <w:lang w:val="vi-VN"/>
        </w:rPr>
        <w:t>/12</w:t>
      </w:r>
    </w:p>
    <w:p w14:paraId="4BC001C0" w14:textId="77777777" w:rsidR="008949C8" w:rsidRDefault="00000000">
      <w:pPr>
        <w:pStyle w:val="Heading2"/>
        <w:rPr>
          <w:lang w:val="vi-VN"/>
        </w:rPr>
      </w:pPr>
      <w:r w:rsidRPr="00B43E85">
        <w:rPr>
          <w:lang w:val="vi-VN"/>
        </w:rPr>
        <w:t>2. Tóm tắt</w:t>
      </w:r>
    </w:p>
    <w:p w14:paraId="42B2EA8B" w14:textId="3C2D25FB" w:rsidR="00B43E85" w:rsidRPr="00B43E85" w:rsidRDefault="00B43E85" w:rsidP="00B43E85">
      <w:pPr>
        <w:rPr>
          <w:lang w:val="vi-VN"/>
        </w:rPr>
      </w:pPr>
      <w:r>
        <w:rPr>
          <w:lang w:val="vi-VN"/>
        </w:rPr>
        <w:t xml:space="preserve">Sau tuần </w:t>
      </w:r>
      <w:r w:rsidR="00943B8B" w:rsidRPr="00943B8B">
        <w:rPr>
          <w:lang w:val="vi-VN"/>
        </w:rPr>
        <w:t>2</w:t>
      </w:r>
      <w:r>
        <w:rPr>
          <w:lang w:val="vi-VN"/>
        </w:rPr>
        <w:t xml:space="preserve"> các thành viên đã </w:t>
      </w:r>
      <w:r w:rsidR="00943B8B" w:rsidRPr="00943B8B">
        <w:rPr>
          <w:lang w:val="vi-VN"/>
        </w:rPr>
        <w:t xml:space="preserve">có </w:t>
      </w:r>
      <w:r>
        <w:rPr>
          <w:lang w:val="vi-VN"/>
        </w:rPr>
        <w:t xml:space="preserve">mục tiêu cụ thể nên rất dễ dàng tiến hành dự án trong những bước đệm khởi đầu cho tiến độ của dự </w:t>
      </w:r>
      <w:r w:rsidR="00F07682">
        <w:rPr>
          <w:lang w:val="vi-VN"/>
        </w:rPr>
        <w:t>án.</w:t>
      </w:r>
    </w:p>
    <w:p w14:paraId="23791A94" w14:textId="77777777" w:rsidR="008949C8" w:rsidRPr="003C7A93" w:rsidRDefault="00000000">
      <w:pPr>
        <w:pStyle w:val="Heading2"/>
        <w:rPr>
          <w:lang w:val="vi-VN"/>
        </w:rPr>
      </w:pPr>
      <w:r w:rsidRPr="003C7A93">
        <w:rPr>
          <w:lang w:val="vi-VN"/>
        </w:rPr>
        <w:t>3. Công việc đã hoàn thành</w:t>
      </w:r>
    </w:p>
    <w:tbl>
      <w:tblPr>
        <w:tblStyle w:val="TableGrid"/>
        <w:tblW w:w="0" w:type="auto"/>
        <w:tblLook w:val="04A0" w:firstRow="1" w:lastRow="0" w:firstColumn="1" w:lastColumn="0" w:noHBand="0" w:noVBand="1"/>
      </w:tblPr>
      <w:tblGrid>
        <w:gridCol w:w="2158"/>
        <w:gridCol w:w="2157"/>
        <w:gridCol w:w="2158"/>
        <w:gridCol w:w="2157"/>
      </w:tblGrid>
      <w:tr w:rsidR="008949C8" w14:paraId="5E25E1DC" w14:textId="77777777">
        <w:tc>
          <w:tcPr>
            <w:tcW w:w="2160" w:type="dxa"/>
          </w:tcPr>
          <w:p w14:paraId="77FD5809" w14:textId="77777777" w:rsidR="008949C8" w:rsidRDefault="00000000">
            <w:r>
              <w:t>STT</w:t>
            </w:r>
          </w:p>
        </w:tc>
        <w:tc>
          <w:tcPr>
            <w:tcW w:w="2160" w:type="dxa"/>
          </w:tcPr>
          <w:p w14:paraId="4D273AEB" w14:textId="77777777" w:rsidR="008949C8" w:rsidRDefault="00000000">
            <w:r>
              <w:t>Công việc</w:t>
            </w:r>
          </w:p>
        </w:tc>
        <w:tc>
          <w:tcPr>
            <w:tcW w:w="2160" w:type="dxa"/>
          </w:tcPr>
          <w:p w14:paraId="750C27B4" w14:textId="77777777" w:rsidR="008949C8" w:rsidRDefault="00000000">
            <w:r>
              <w:t>Mô tả chi tiết</w:t>
            </w:r>
          </w:p>
        </w:tc>
        <w:tc>
          <w:tcPr>
            <w:tcW w:w="2160" w:type="dxa"/>
          </w:tcPr>
          <w:p w14:paraId="6E5C1887" w14:textId="77777777" w:rsidR="008949C8" w:rsidRDefault="00000000">
            <w:r>
              <w:t>Kết quả</w:t>
            </w:r>
          </w:p>
        </w:tc>
      </w:tr>
      <w:tr w:rsidR="00916BFD" w:rsidRPr="00916BFD" w14:paraId="32A4A4C8" w14:textId="77777777">
        <w:tc>
          <w:tcPr>
            <w:tcW w:w="2160" w:type="dxa"/>
          </w:tcPr>
          <w:p w14:paraId="4D0072D1" w14:textId="4E93A33F" w:rsidR="00916BFD" w:rsidRPr="00916BFD" w:rsidRDefault="00916BFD" w:rsidP="00916BFD">
            <w:pPr>
              <w:rPr>
                <w:lang w:val="vi-VN"/>
              </w:rPr>
            </w:pPr>
            <w:r>
              <w:rPr>
                <w:lang w:val="vi-VN"/>
              </w:rPr>
              <w:t>1.Vũ Đức Nguyên</w:t>
            </w:r>
          </w:p>
        </w:tc>
        <w:tc>
          <w:tcPr>
            <w:tcW w:w="2160" w:type="dxa"/>
          </w:tcPr>
          <w:p w14:paraId="2541946B" w14:textId="42A57AF0" w:rsidR="00916BFD" w:rsidRPr="00943B8B" w:rsidRDefault="00943B8B">
            <w:r w:rsidRPr="00943B8B">
              <w:rPr>
                <w:lang w:val="vi-VN"/>
              </w:rPr>
              <w:t>Mô hình hệ thống, sơ đồ trạng tháng. Ti</w:t>
            </w:r>
            <w:r>
              <w:t>ếp tục update code</w:t>
            </w:r>
          </w:p>
        </w:tc>
        <w:tc>
          <w:tcPr>
            <w:tcW w:w="2160" w:type="dxa"/>
          </w:tcPr>
          <w:p w14:paraId="5FE79434" w14:textId="6F7BDD08" w:rsidR="00916BFD" w:rsidRPr="00943B8B" w:rsidRDefault="00943B8B">
            <w:r>
              <w:t>Đặc tả thành phần hệ thống qua các flow diagram,… và chức năng Hoàn thiện code</w:t>
            </w:r>
          </w:p>
        </w:tc>
        <w:tc>
          <w:tcPr>
            <w:tcW w:w="2160" w:type="dxa"/>
          </w:tcPr>
          <w:p w14:paraId="522D65BB" w14:textId="414C91BE" w:rsidR="00916BFD" w:rsidRPr="00916BFD" w:rsidRDefault="00916BFD">
            <w:pPr>
              <w:rPr>
                <w:lang w:val="vi-VN"/>
              </w:rPr>
            </w:pPr>
            <w:r>
              <w:t>Đã</w:t>
            </w:r>
            <w:r>
              <w:rPr>
                <w:lang w:val="vi-VN"/>
              </w:rPr>
              <w:t xml:space="preserve"> song </w:t>
            </w:r>
          </w:p>
        </w:tc>
      </w:tr>
      <w:tr w:rsidR="00916BFD" w14:paraId="36B5F291" w14:textId="77777777">
        <w:tc>
          <w:tcPr>
            <w:tcW w:w="2160" w:type="dxa"/>
          </w:tcPr>
          <w:p w14:paraId="49460C46" w14:textId="377EA30F" w:rsidR="00916BFD" w:rsidRPr="00916BFD" w:rsidRDefault="00916BFD">
            <w:pPr>
              <w:rPr>
                <w:lang w:val="vi-VN"/>
              </w:rPr>
            </w:pPr>
            <w:r>
              <w:t>2</w:t>
            </w:r>
            <w:r>
              <w:rPr>
                <w:lang w:val="vi-VN"/>
              </w:rPr>
              <w:t>.Lê Hoàng Phúc</w:t>
            </w:r>
          </w:p>
        </w:tc>
        <w:tc>
          <w:tcPr>
            <w:tcW w:w="2160" w:type="dxa"/>
          </w:tcPr>
          <w:p w14:paraId="1F51BE96" w14:textId="1B6B2D75" w:rsidR="00916BFD" w:rsidRPr="00943B8B" w:rsidRDefault="00943B8B">
            <w:pPr>
              <w:rPr>
                <w:lang w:val="vi-VN"/>
              </w:rPr>
            </w:pPr>
            <w:r w:rsidRPr="00943B8B">
              <w:rPr>
                <w:lang w:val="vi-VN"/>
              </w:rPr>
              <w:t>Thiết kế giao diện trên figma</w:t>
            </w:r>
          </w:p>
        </w:tc>
        <w:tc>
          <w:tcPr>
            <w:tcW w:w="2160" w:type="dxa"/>
          </w:tcPr>
          <w:p w14:paraId="1E093C36" w14:textId="6B7FD6FD" w:rsidR="00916BFD" w:rsidRPr="00943B8B" w:rsidRDefault="00943B8B">
            <w:pPr>
              <w:rPr>
                <w:lang w:val="vi-VN"/>
              </w:rPr>
            </w:pPr>
            <w:r w:rsidRPr="00943B8B">
              <w:rPr>
                <w:lang w:val="vi-VN"/>
              </w:rPr>
              <w:t>Layout và sự kiện trong chương trình, xử lý menu và font chữ phù hợp, hoàn thiện giao diện chính và viết báo cáo</w:t>
            </w:r>
          </w:p>
        </w:tc>
        <w:tc>
          <w:tcPr>
            <w:tcW w:w="2160" w:type="dxa"/>
          </w:tcPr>
          <w:p w14:paraId="6357B48A" w14:textId="24CC393A" w:rsidR="00916BFD" w:rsidRPr="00916BFD" w:rsidRDefault="00916BFD">
            <w:pPr>
              <w:rPr>
                <w:lang w:val="vi-VN"/>
              </w:rPr>
            </w:pPr>
            <w:r>
              <w:rPr>
                <w:lang w:val="vi-VN"/>
              </w:rPr>
              <w:t xml:space="preserve">Đã song </w:t>
            </w:r>
          </w:p>
        </w:tc>
      </w:tr>
    </w:tbl>
    <w:p w14:paraId="0D69F594" w14:textId="77777777" w:rsidR="008949C8" w:rsidRDefault="00000000">
      <w:pPr>
        <w:pStyle w:val="Heading2"/>
      </w:pPr>
      <w:r>
        <w:t>4. Khó khăn/Giải pháp</w:t>
      </w:r>
    </w:p>
    <w:p w14:paraId="34FEEED5" w14:textId="75A78939" w:rsidR="008949C8" w:rsidRPr="00916BFD" w:rsidRDefault="00000000">
      <w:pPr>
        <w:rPr>
          <w:lang w:val="vi-VN"/>
        </w:rPr>
      </w:pPr>
      <w:r>
        <w:t xml:space="preserve">- Các khó </w:t>
      </w:r>
      <w:r w:rsidR="00F07682">
        <w:t>khăn</w:t>
      </w:r>
      <w:r w:rsidR="00F07682">
        <w:rPr>
          <w:lang w:val="vi-VN"/>
        </w:rPr>
        <w:t>:Đang nghiên cứu và tìm kiếm tài liệu về marketing, xu hướng, kinh doanh, chiến lược để cạnh tranh với các trang web khác</w:t>
      </w:r>
      <w:r w:rsidR="00916BFD">
        <w:rPr>
          <w:lang w:val="vi-VN"/>
        </w:rPr>
        <w:t>.</w:t>
      </w:r>
    </w:p>
    <w:p w14:paraId="331D2078" w14:textId="6C84519C" w:rsidR="008949C8" w:rsidRPr="00916BFD" w:rsidRDefault="00000000">
      <w:pPr>
        <w:rPr>
          <w:lang w:val="vi-VN"/>
        </w:rPr>
      </w:pPr>
      <w:r w:rsidRPr="00916BFD">
        <w:rPr>
          <w:lang w:val="vi-VN"/>
        </w:rPr>
        <w:t xml:space="preserve">- Giải pháp hoặc hỗ trợ cần thiết: </w:t>
      </w:r>
      <w:r w:rsidR="00F07682">
        <w:rPr>
          <w:lang w:val="vi-VN"/>
        </w:rPr>
        <w:t>Chúng em đang học hỏi kiến thức và kinh nghiệm từ các ngành liên quan để có thể xây dựng một trang web tốt thu hút và quảng bá đến người dùng.</w:t>
      </w:r>
    </w:p>
    <w:p w14:paraId="7F73732E" w14:textId="77777777" w:rsidR="008949C8" w:rsidRDefault="00000000">
      <w:pPr>
        <w:pStyle w:val="Heading2"/>
      </w:pPr>
      <w:r>
        <w:t>5. Kế hoạch tuần tiếp theo</w:t>
      </w:r>
    </w:p>
    <w:tbl>
      <w:tblPr>
        <w:tblStyle w:val="TableGrid"/>
        <w:tblW w:w="0" w:type="auto"/>
        <w:tblLook w:val="04A0" w:firstRow="1" w:lastRow="0" w:firstColumn="1" w:lastColumn="0" w:noHBand="0" w:noVBand="1"/>
      </w:tblPr>
      <w:tblGrid>
        <w:gridCol w:w="2876"/>
        <w:gridCol w:w="2877"/>
        <w:gridCol w:w="2877"/>
      </w:tblGrid>
      <w:tr w:rsidR="008949C8" w14:paraId="285D9A41" w14:textId="77777777">
        <w:tc>
          <w:tcPr>
            <w:tcW w:w="2880" w:type="dxa"/>
          </w:tcPr>
          <w:p w14:paraId="0B16B8E1" w14:textId="77777777" w:rsidR="008949C8" w:rsidRDefault="00000000">
            <w:r>
              <w:t>STT</w:t>
            </w:r>
          </w:p>
        </w:tc>
        <w:tc>
          <w:tcPr>
            <w:tcW w:w="2880" w:type="dxa"/>
          </w:tcPr>
          <w:p w14:paraId="01BF4B4F" w14:textId="77777777" w:rsidR="008949C8" w:rsidRDefault="00000000">
            <w:r>
              <w:t>Công việc</w:t>
            </w:r>
          </w:p>
        </w:tc>
        <w:tc>
          <w:tcPr>
            <w:tcW w:w="2880" w:type="dxa"/>
          </w:tcPr>
          <w:p w14:paraId="22B8D8B0" w14:textId="77777777" w:rsidR="008949C8" w:rsidRDefault="00000000">
            <w:r>
              <w:t>Dự kiến hoàn thành</w:t>
            </w:r>
          </w:p>
        </w:tc>
      </w:tr>
      <w:tr w:rsidR="00916BFD" w:rsidRPr="00021CA4" w14:paraId="6938D9AF" w14:textId="77777777">
        <w:tc>
          <w:tcPr>
            <w:tcW w:w="2880" w:type="dxa"/>
          </w:tcPr>
          <w:p w14:paraId="06DEEEF8" w14:textId="4D6DB53E" w:rsidR="00916BFD" w:rsidRPr="00916BFD" w:rsidRDefault="00916BFD">
            <w:pPr>
              <w:rPr>
                <w:lang w:val="vi-VN"/>
              </w:rPr>
            </w:pPr>
            <w:r>
              <w:t>1</w:t>
            </w:r>
            <w:r>
              <w:rPr>
                <w:lang w:val="vi-VN"/>
              </w:rPr>
              <w:t xml:space="preserve">.Vũ Đức Nguyên </w:t>
            </w:r>
          </w:p>
        </w:tc>
        <w:tc>
          <w:tcPr>
            <w:tcW w:w="2880" w:type="dxa"/>
          </w:tcPr>
          <w:p w14:paraId="31826494" w14:textId="0C8A801F" w:rsidR="00916BFD" w:rsidRPr="00943B8B" w:rsidRDefault="00943B8B">
            <w:pPr>
              <w:rPr>
                <w:lang w:val="vi-VN"/>
              </w:rPr>
            </w:pPr>
            <w:r w:rsidRPr="00943B8B">
              <w:rPr>
                <w:lang w:val="vi-VN"/>
              </w:rPr>
              <w:t xml:space="preserve">Hoàn thành các yêu cầu của tuần trước và thiết kế thêm </w:t>
            </w:r>
          </w:p>
        </w:tc>
        <w:tc>
          <w:tcPr>
            <w:tcW w:w="2880" w:type="dxa"/>
          </w:tcPr>
          <w:p w14:paraId="72595C5A" w14:textId="33D84DF2" w:rsidR="00916BFD" w:rsidRPr="00021CA4" w:rsidRDefault="00021CA4">
            <w:pPr>
              <w:rPr>
                <w:lang w:val="vi-VN"/>
              </w:rPr>
            </w:pPr>
            <w:r>
              <w:rPr>
                <w:lang w:val="vi-VN"/>
              </w:rPr>
              <w:t>Hoàn thành 100%</w:t>
            </w:r>
          </w:p>
        </w:tc>
      </w:tr>
      <w:tr w:rsidR="00916BFD" w:rsidRPr="00021CA4" w14:paraId="4F0C22E2" w14:textId="77777777">
        <w:tc>
          <w:tcPr>
            <w:tcW w:w="2880" w:type="dxa"/>
          </w:tcPr>
          <w:p w14:paraId="4BB43491" w14:textId="1A3B03A3" w:rsidR="00916BFD" w:rsidRPr="00021CA4" w:rsidRDefault="00021CA4">
            <w:pPr>
              <w:rPr>
                <w:lang w:val="vi-VN"/>
              </w:rPr>
            </w:pPr>
            <w:r>
              <w:rPr>
                <w:lang w:val="vi-VN"/>
              </w:rPr>
              <w:t>2.Lê Hoàng Phúc</w:t>
            </w:r>
          </w:p>
        </w:tc>
        <w:tc>
          <w:tcPr>
            <w:tcW w:w="2880" w:type="dxa"/>
          </w:tcPr>
          <w:p w14:paraId="5B516BED" w14:textId="4785399F" w:rsidR="00916BFD" w:rsidRPr="00943B8B" w:rsidRDefault="00943B8B">
            <w:pPr>
              <w:rPr>
                <w:lang w:val="vi-VN"/>
              </w:rPr>
            </w:pPr>
            <w:r w:rsidRPr="00943B8B">
              <w:rPr>
                <w:lang w:val="vi-VN"/>
              </w:rPr>
              <w:t>Hoàn thành các yêu cầu của tuần trước và nghiên cứu thiết kế về luồng cơ sở dữ liệu</w:t>
            </w:r>
          </w:p>
        </w:tc>
        <w:tc>
          <w:tcPr>
            <w:tcW w:w="2880" w:type="dxa"/>
          </w:tcPr>
          <w:p w14:paraId="5DA6475A" w14:textId="300249C8" w:rsidR="00916BFD" w:rsidRPr="00021CA4" w:rsidRDefault="00021CA4">
            <w:pPr>
              <w:rPr>
                <w:lang w:val="vi-VN"/>
              </w:rPr>
            </w:pPr>
            <w:r>
              <w:rPr>
                <w:lang w:val="vi-VN"/>
              </w:rPr>
              <w:t>Hoàn thành 100%</w:t>
            </w:r>
          </w:p>
        </w:tc>
      </w:tr>
    </w:tbl>
    <w:p w14:paraId="1EFCBBCA" w14:textId="77777777" w:rsidR="00021CA4" w:rsidRPr="00021CA4" w:rsidRDefault="00021CA4" w:rsidP="00021CA4">
      <w:pPr>
        <w:rPr>
          <w:lang w:val="vi-VN"/>
        </w:rPr>
      </w:pPr>
    </w:p>
    <w:p w14:paraId="0C60C3C5" w14:textId="60BCE768" w:rsidR="008949C8" w:rsidRDefault="008949C8"/>
    <w:sectPr w:rsidR="00894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1A3047"/>
    <w:multiLevelType w:val="hybridMultilevel"/>
    <w:tmpl w:val="877062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21925671">
    <w:abstractNumId w:val="8"/>
  </w:num>
  <w:num w:numId="2" w16cid:durableId="1959796899">
    <w:abstractNumId w:val="6"/>
  </w:num>
  <w:num w:numId="3" w16cid:durableId="1027214613">
    <w:abstractNumId w:val="5"/>
  </w:num>
  <w:num w:numId="4" w16cid:durableId="596059113">
    <w:abstractNumId w:val="4"/>
  </w:num>
  <w:num w:numId="5" w16cid:durableId="1499999394">
    <w:abstractNumId w:val="7"/>
  </w:num>
  <w:num w:numId="6" w16cid:durableId="593058014">
    <w:abstractNumId w:val="3"/>
  </w:num>
  <w:num w:numId="7" w16cid:durableId="1738554776">
    <w:abstractNumId w:val="2"/>
  </w:num>
  <w:num w:numId="8" w16cid:durableId="649135607">
    <w:abstractNumId w:val="1"/>
  </w:num>
  <w:num w:numId="9" w16cid:durableId="1138763402">
    <w:abstractNumId w:val="0"/>
  </w:num>
  <w:num w:numId="10" w16cid:durableId="167521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CA4"/>
    <w:rsid w:val="00034616"/>
    <w:rsid w:val="0006063C"/>
    <w:rsid w:val="0015074B"/>
    <w:rsid w:val="0029639D"/>
    <w:rsid w:val="00326F90"/>
    <w:rsid w:val="003C7A93"/>
    <w:rsid w:val="00653549"/>
    <w:rsid w:val="007D6CD6"/>
    <w:rsid w:val="008949C8"/>
    <w:rsid w:val="00916BFD"/>
    <w:rsid w:val="00924AD5"/>
    <w:rsid w:val="00943B8B"/>
    <w:rsid w:val="00AA1D8D"/>
    <w:rsid w:val="00B43E85"/>
    <w:rsid w:val="00B47730"/>
    <w:rsid w:val="00BD3DA4"/>
    <w:rsid w:val="00CB0664"/>
    <w:rsid w:val="00F076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1D4F8"/>
  <w14:defaultImageDpi w14:val="300"/>
  <w15:docId w15:val="{90B84289-4265-4B7A-8FFA-BD4E8890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 Hoang Phuc</cp:lastModifiedBy>
  <cp:revision>2</cp:revision>
  <dcterms:created xsi:type="dcterms:W3CDTF">2025-01-10T06:28:00Z</dcterms:created>
  <dcterms:modified xsi:type="dcterms:W3CDTF">2025-01-10T06:28:00Z</dcterms:modified>
  <cp:category/>
</cp:coreProperties>
</file>